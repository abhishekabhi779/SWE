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C7B4" w14:textId="77777777" w:rsidR="00660A77" w:rsidRDefault="00660A77" w:rsidP="00660A77">
      <w:r>
        <w:t>1. Zero-shot Prompting</w:t>
      </w:r>
    </w:p>
    <w:p w14:paraId="682C1529" w14:textId="77777777" w:rsidR="00660A77" w:rsidRDefault="00660A77" w:rsidP="00660A77">
      <w:r>
        <w:t>- Usefulness: Very useful</w:t>
      </w:r>
    </w:p>
    <w:p w14:paraId="7E34BEC0" w14:textId="77777777" w:rsidR="00660A77" w:rsidRDefault="00660A77" w:rsidP="00660A77">
      <w:r>
        <w:t>- Justification: Enables developers to obtain quick responses or solutions without specific examples, aiding in handling new or unique coding challenges.</w:t>
      </w:r>
    </w:p>
    <w:p w14:paraId="54EA02CC" w14:textId="152E2C0D" w:rsidR="00660A77" w:rsidRDefault="00660A77" w:rsidP="00660A77">
      <w:r>
        <w:t xml:space="preserve">-always </w:t>
      </w:r>
      <w:r w:rsidR="00BA1F16">
        <w:t>used this</w:t>
      </w:r>
      <w:r>
        <w:t xml:space="preserve"> </w:t>
      </w:r>
      <w:r w:rsidR="00805F85">
        <w:t>technique to</w:t>
      </w:r>
      <w:r>
        <w:t xml:space="preserve"> understand training data.</w:t>
      </w:r>
    </w:p>
    <w:p w14:paraId="4886CB6D" w14:textId="77777777" w:rsidR="00660A77" w:rsidRDefault="00660A77" w:rsidP="00660A77"/>
    <w:p w14:paraId="76370237" w14:textId="77777777" w:rsidR="00660A77" w:rsidRDefault="00660A77" w:rsidP="00660A77">
      <w:r>
        <w:t>2. Few-shot Prompting</w:t>
      </w:r>
    </w:p>
    <w:p w14:paraId="375CEE38" w14:textId="77777777" w:rsidR="00660A77" w:rsidRDefault="00660A77" w:rsidP="00660A77">
      <w:r>
        <w:t>- Usefulness: Very useful</w:t>
      </w:r>
    </w:p>
    <w:p w14:paraId="032BA61A" w14:textId="77777777" w:rsidR="00660A77" w:rsidRDefault="00660A77" w:rsidP="00660A77">
      <w:r>
        <w:t>- Justification: Allows developers to guide AI responses with a few examples, improving accuracy and context in code suggestions.</w:t>
      </w:r>
    </w:p>
    <w:p w14:paraId="73B94F98" w14:textId="0B842837" w:rsidR="00660A77" w:rsidRDefault="00660A77" w:rsidP="00660A77">
      <w:r>
        <w:t xml:space="preserve">- used this technique after watching your </w:t>
      </w:r>
      <w:r w:rsidR="00BA1F16">
        <w:t>YouTube</w:t>
      </w:r>
      <w:r>
        <w:t xml:space="preserve"> vids to steer output for HW1</w:t>
      </w:r>
    </w:p>
    <w:p w14:paraId="3C8FD90F" w14:textId="77777777" w:rsidR="00660A77" w:rsidRDefault="00660A77" w:rsidP="00660A77"/>
    <w:p w14:paraId="7586F555" w14:textId="77777777" w:rsidR="00660A77" w:rsidRDefault="00660A77" w:rsidP="00660A77">
      <w:r>
        <w:t>3. Chain-of-Thought Prompting</w:t>
      </w:r>
    </w:p>
    <w:p w14:paraId="557EA966" w14:textId="77777777" w:rsidR="00660A77" w:rsidRDefault="00660A77" w:rsidP="00660A77">
      <w:r>
        <w:t>- Usefulness: Very useful</w:t>
      </w:r>
    </w:p>
    <w:p w14:paraId="7735A111" w14:textId="77777777" w:rsidR="00660A77" w:rsidRDefault="00660A77" w:rsidP="00660A77">
      <w:r>
        <w:t>- Justification: Encourages step-by-step reasoning, which is valuable for complex problem-solving, debugging, and explaining code logic.</w:t>
      </w:r>
    </w:p>
    <w:p w14:paraId="589E6B01" w14:textId="03695978" w:rsidR="00660A77" w:rsidRDefault="00660A77" w:rsidP="00660A77">
      <w:r>
        <w:t>-haven’t used yet for HW’s but used for ML assignments</w:t>
      </w:r>
    </w:p>
    <w:p w14:paraId="5F710268" w14:textId="77777777" w:rsidR="00660A77" w:rsidRDefault="00660A77" w:rsidP="00660A77"/>
    <w:p w14:paraId="0D764C17" w14:textId="77777777" w:rsidR="00660A77" w:rsidRDefault="00660A77" w:rsidP="00660A77">
      <w:r>
        <w:t>4. Self-Consistency</w:t>
      </w:r>
    </w:p>
    <w:p w14:paraId="0E51CEF2" w14:textId="77777777" w:rsidR="00660A77" w:rsidRDefault="00660A77" w:rsidP="00660A77">
      <w:r>
        <w:t>- Usefulness: Potentially useful after future AI development</w:t>
      </w:r>
    </w:p>
    <w:p w14:paraId="737CE36A" w14:textId="77777777" w:rsidR="00660A77" w:rsidRDefault="00660A77" w:rsidP="00660A77">
      <w:r>
        <w:t>- Justification: Could improve the reliability of AI responses, but current implementation may not be directly applicable to most software development tasks.</w:t>
      </w:r>
    </w:p>
    <w:p w14:paraId="192D60FB" w14:textId="77777777" w:rsidR="00660A77" w:rsidRDefault="00660A77" w:rsidP="00660A77"/>
    <w:p w14:paraId="7CEE403E" w14:textId="77777777" w:rsidR="00660A77" w:rsidRDefault="00660A77" w:rsidP="00660A77">
      <w:r>
        <w:t>5. Generate Knowledge Prompting</w:t>
      </w:r>
    </w:p>
    <w:p w14:paraId="5B237A2A" w14:textId="77777777" w:rsidR="00660A77" w:rsidRDefault="00660A77" w:rsidP="00660A77">
      <w:r>
        <w:t>- Usefulness: Very useful</w:t>
      </w:r>
    </w:p>
    <w:p w14:paraId="7B128FF8" w14:textId="77777777" w:rsidR="00660A77" w:rsidRDefault="00660A77" w:rsidP="00660A77">
      <w:r>
        <w:t>- Justification: Helps gather information about unfamiliar technologies, algorithms, or best practices for application in coding tasks.</w:t>
      </w:r>
    </w:p>
    <w:p w14:paraId="122A20D2" w14:textId="77777777" w:rsidR="00660A77" w:rsidRDefault="00660A77" w:rsidP="00660A77"/>
    <w:p w14:paraId="7539D85A" w14:textId="77777777" w:rsidR="00660A77" w:rsidRDefault="00660A77" w:rsidP="00660A77">
      <w:r>
        <w:lastRenderedPageBreak/>
        <w:t>6. Prompt Chaining</w:t>
      </w:r>
    </w:p>
    <w:p w14:paraId="472DDA26" w14:textId="77777777" w:rsidR="00660A77" w:rsidRDefault="00660A77" w:rsidP="00660A77">
      <w:r>
        <w:t>- Usefulness: Very useful</w:t>
      </w:r>
    </w:p>
    <w:p w14:paraId="4516BB8C" w14:textId="77777777" w:rsidR="00660A77" w:rsidRDefault="00660A77" w:rsidP="00660A77">
      <w:r>
        <w:t>- Justification: Breaks down complex tasks into smaller steps, beneficial for large-scale projects or intricate coding challenges.</w:t>
      </w:r>
    </w:p>
    <w:p w14:paraId="2A16D0BE" w14:textId="15E10978" w:rsidR="00BA1F16" w:rsidRDefault="00BA1F16" w:rsidP="00660A77">
      <w:r>
        <w:t>-used for HW2</w:t>
      </w:r>
    </w:p>
    <w:p w14:paraId="1425B83D" w14:textId="77777777" w:rsidR="00660A77" w:rsidRDefault="00660A77" w:rsidP="00660A77"/>
    <w:p w14:paraId="0619AF7D" w14:textId="77777777" w:rsidR="00660A77" w:rsidRDefault="00660A77" w:rsidP="00660A77">
      <w:r>
        <w:t>7. Tree of Thoughts</w:t>
      </w:r>
    </w:p>
    <w:p w14:paraId="226E1226" w14:textId="77777777" w:rsidR="00660A77" w:rsidRDefault="00660A77" w:rsidP="00660A77">
      <w:r>
        <w:t>- Usefulness: Potentially useful after future AI development</w:t>
      </w:r>
    </w:p>
    <w:p w14:paraId="73BAF712" w14:textId="77777777" w:rsidR="00660A77" w:rsidRDefault="00660A77" w:rsidP="00660A77">
      <w:r>
        <w:t>- Justification: Promising for exploring multiple solution paths, but current implementation is too complex for day-to-day tasks.</w:t>
      </w:r>
    </w:p>
    <w:p w14:paraId="66A56160" w14:textId="77777777" w:rsidR="00660A77" w:rsidRDefault="00660A77" w:rsidP="00660A77"/>
    <w:p w14:paraId="7195992E" w14:textId="77777777" w:rsidR="00660A77" w:rsidRDefault="00660A77" w:rsidP="00660A77">
      <w:r>
        <w:t>8. Retrieval Augmented Generation</w:t>
      </w:r>
    </w:p>
    <w:p w14:paraId="13227CD7" w14:textId="77777777" w:rsidR="00660A77" w:rsidRDefault="00660A77" w:rsidP="00660A77">
      <w:r>
        <w:t>- Usefulness: Very useful</w:t>
      </w:r>
    </w:p>
    <w:p w14:paraId="2D1BF2CA" w14:textId="77777777" w:rsidR="00660A77" w:rsidRDefault="00660A77" w:rsidP="00660A77">
      <w:r>
        <w:t>- Justification: Combines AI generation with retrieval from knowledge bases, enhancing accuracy and up-to-date code suggestions.</w:t>
      </w:r>
    </w:p>
    <w:p w14:paraId="57C9CA9B" w14:textId="736E777E" w:rsidR="00BA1F16" w:rsidRDefault="00BA1F16" w:rsidP="00660A77">
      <w:r>
        <w:t>-</w:t>
      </w:r>
    </w:p>
    <w:p w14:paraId="243DE914" w14:textId="77777777" w:rsidR="00660A77" w:rsidRDefault="00660A77" w:rsidP="00660A77"/>
    <w:p w14:paraId="762378DB" w14:textId="77777777" w:rsidR="00660A77" w:rsidRDefault="00660A77" w:rsidP="00660A77">
      <w:r>
        <w:t>9. Automatic Reasoning and Tool-use</w:t>
      </w:r>
    </w:p>
    <w:p w14:paraId="49E06C88" w14:textId="77777777" w:rsidR="00660A77" w:rsidRDefault="00660A77" w:rsidP="00660A77">
      <w:r>
        <w:t>- Usefulness: Potentially useful after future AI development</w:t>
      </w:r>
    </w:p>
    <w:p w14:paraId="41B08ABA" w14:textId="77777777" w:rsidR="00660A77" w:rsidRDefault="00660A77" w:rsidP="00660A77">
      <w:r>
        <w:t>- Justification: Promising for automating coding and testing, but current sophistication may not meet most development needs.</w:t>
      </w:r>
    </w:p>
    <w:p w14:paraId="2CC6DBEF" w14:textId="77777777" w:rsidR="00660A77" w:rsidRDefault="00660A77" w:rsidP="00660A77"/>
    <w:p w14:paraId="63F03BE9" w14:textId="77777777" w:rsidR="00660A77" w:rsidRDefault="00660A77" w:rsidP="00660A77">
      <w:r>
        <w:t>10. Automatic Prompt Engineer</w:t>
      </w:r>
    </w:p>
    <w:p w14:paraId="12373C8E" w14:textId="77777777" w:rsidR="00660A77" w:rsidRDefault="00660A77" w:rsidP="00660A77">
      <w:r>
        <w:t>- Usefulness: Less/not so useful</w:t>
      </w:r>
    </w:p>
    <w:p w14:paraId="6C1ABE11" w14:textId="77777777" w:rsidR="00660A77" w:rsidRDefault="00660A77" w:rsidP="00660A77">
      <w:r>
        <w:t>- Justification: Focuses on optimizing prompts rather than generating code, which is less directly applicable to programming tasks.</w:t>
      </w:r>
    </w:p>
    <w:p w14:paraId="58FA9201" w14:textId="77777777" w:rsidR="00660A77" w:rsidRDefault="00660A77" w:rsidP="00660A77"/>
    <w:p w14:paraId="1FC005B5" w14:textId="77777777" w:rsidR="00660A77" w:rsidRDefault="00660A77" w:rsidP="00660A77">
      <w:r>
        <w:t>11. Active-Prompt</w:t>
      </w:r>
    </w:p>
    <w:p w14:paraId="24A7C653" w14:textId="77777777" w:rsidR="00660A77" w:rsidRDefault="00660A77" w:rsidP="00660A77">
      <w:r>
        <w:lastRenderedPageBreak/>
        <w:t>- Usefulness: Potentially useful after future AI development</w:t>
      </w:r>
    </w:p>
    <w:p w14:paraId="53702243" w14:textId="77777777" w:rsidR="00660A77" w:rsidRDefault="00660A77" w:rsidP="00660A77">
      <w:r>
        <w:t>- Justification: Could offer more interactive and adaptive coding assistance, but current implementation may not be broadly applicable.</w:t>
      </w:r>
    </w:p>
    <w:p w14:paraId="0FDF4274" w14:textId="77777777" w:rsidR="00660A77" w:rsidRDefault="00660A77" w:rsidP="00660A77"/>
    <w:p w14:paraId="03051504" w14:textId="77777777" w:rsidR="00660A77" w:rsidRDefault="00660A77" w:rsidP="00660A77">
      <w:r>
        <w:t>12. Directional Stimulus Prompting</w:t>
      </w:r>
    </w:p>
    <w:p w14:paraId="7503E8C2" w14:textId="77777777" w:rsidR="00660A77" w:rsidRDefault="00660A77" w:rsidP="00660A77">
      <w:r>
        <w:t>- Usefulness: Less/not so useful</w:t>
      </w:r>
    </w:p>
    <w:p w14:paraId="32053E0F" w14:textId="77777777" w:rsidR="00660A77" w:rsidRDefault="00660A77" w:rsidP="00660A77">
      <w:r>
        <w:t>- Justification: Interesting for some AI applications but typically requires more specific and structured inputs for software development.</w:t>
      </w:r>
    </w:p>
    <w:p w14:paraId="0E2A9F4B" w14:textId="77777777" w:rsidR="00660A77" w:rsidRDefault="00660A77" w:rsidP="00660A77"/>
    <w:p w14:paraId="142DAB8F" w14:textId="77777777" w:rsidR="00660A77" w:rsidRDefault="00660A77" w:rsidP="00660A77">
      <w:r>
        <w:t>13. Program-Aided Language Models</w:t>
      </w:r>
    </w:p>
    <w:p w14:paraId="371B3FFA" w14:textId="77777777" w:rsidR="00660A77" w:rsidRDefault="00660A77" w:rsidP="00660A77">
      <w:r>
        <w:t>- Usefulness: Very useful</w:t>
      </w:r>
    </w:p>
    <w:p w14:paraId="2B72280C" w14:textId="77777777" w:rsidR="00660A77" w:rsidRDefault="00660A77" w:rsidP="00660A77">
      <w:r>
        <w:t>- Justification: Combines natural language processing with programmatic elements, leading to more accurate code generation and problem-solving.</w:t>
      </w:r>
    </w:p>
    <w:p w14:paraId="5577201C" w14:textId="77777777" w:rsidR="00660A77" w:rsidRDefault="00660A77" w:rsidP="00660A77"/>
    <w:p w14:paraId="5617C483" w14:textId="77777777" w:rsidR="00660A77" w:rsidRDefault="00660A77" w:rsidP="00660A77">
      <w:r>
        <w:t>14. ReAct</w:t>
      </w:r>
    </w:p>
    <w:p w14:paraId="68DAB678" w14:textId="77777777" w:rsidR="00660A77" w:rsidRDefault="00660A77" w:rsidP="00660A77">
      <w:r>
        <w:t>- Usefulness: Potentially useful after future AI development</w:t>
      </w:r>
    </w:p>
    <w:p w14:paraId="2997147A" w14:textId="77777777" w:rsidR="00660A77" w:rsidRDefault="00660A77" w:rsidP="00660A77">
      <w:r>
        <w:t>- Justification: Interesting for combining reasoning and acting, but needs refinement for complex, multi-step coding challenges.</w:t>
      </w:r>
    </w:p>
    <w:p w14:paraId="23F961F7" w14:textId="77777777" w:rsidR="00660A77" w:rsidRDefault="00660A77" w:rsidP="00660A77"/>
    <w:p w14:paraId="31300BCF" w14:textId="77777777" w:rsidR="00660A77" w:rsidRDefault="00660A77" w:rsidP="00660A77">
      <w:r>
        <w:t>15. Reflexion</w:t>
      </w:r>
    </w:p>
    <w:p w14:paraId="1B41DE31" w14:textId="77777777" w:rsidR="00660A77" w:rsidRDefault="00660A77" w:rsidP="00660A77">
      <w:r>
        <w:t>- Usefulness: Potentially useful after future AI development</w:t>
      </w:r>
    </w:p>
    <w:p w14:paraId="48F5B70C" w14:textId="77777777" w:rsidR="00660A77" w:rsidRDefault="00660A77" w:rsidP="00660A77">
      <w:r>
        <w:t>- Justification: Self-reflection capabilities are intriguing, but immediate applicability to software tasks is limited.</w:t>
      </w:r>
    </w:p>
    <w:p w14:paraId="157C1882" w14:textId="77777777" w:rsidR="00660A77" w:rsidRDefault="00660A77" w:rsidP="00660A77"/>
    <w:p w14:paraId="54C50233" w14:textId="77777777" w:rsidR="00660A77" w:rsidRDefault="00660A77" w:rsidP="00660A77">
      <w:r>
        <w:t>16. Multimodal CoT</w:t>
      </w:r>
    </w:p>
    <w:p w14:paraId="24F2499A" w14:textId="77777777" w:rsidR="00660A77" w:rsidRDefault="00660A77" w:rsidP="00660A77">
      <w:r>
        <w:t>- Usefulness: Less/not so useful</w:t>
      </w:r>
    </w:p>
    <w:p w14:paraId="7DFE6212" w14:textId="77777777" w:rsidR="00660A77" w:rsidRDefault="00660A77" w:rsidP="00660A77">
      <w:r>
        <w:t>- Justification: Powerful for certain AI tasks, but most software development focuses on text-based code rather than multimodal inputs.</w:t>
      </w:r>
    </w:p>
    <w:p w14:paraId="23055788" w14:textId="77777777" w:rsidR="00660A77" w:rsidRDefault="00660A77" w:rsidP="00660A77"/>
    <w:p w14:paraId="1EFBD426" w14:textId="77777777" w:rsidR="00660A77" w:rsidRDefault="00660A77" w:rsidP="00660A77">
      <w:r>
        <w:t>17. Graph Prompting</w:t>
      </w:r>
    </w:p>
    <w:p w14:paraId="3E06842E" w14:textId="77777777" w:rsidR="00660A77" w:rsidRDefault="00660A77" w:rsidP="00660A77">
      <w:r>
        <w:t>- Usefulness: Potentially useful after future AI development</w:t>
      </w:r>
    </w:p>
    <w:p w14:paraId="5AABBEE0" w14:textId="1B09B267" w:rsidR="003676AE" w:rsidRDefault="00660A77" w:rsidP="00660A77">
      <w:r>
        <w:t>- Justification: Could handle complex, interconnected coding problems or system architectures, but needs further development.</w:t>
      </w:r>
    </w:p>
    <w:p w14:paraId="65E8A93E" w14:textId="77777777" w:rsidR="009A576B" w:rsidRDefault="009A576B" w:rsidP="00660A77"/>
    <w:p w14:paraId="1DD24539" w14:textId="4BE4E8F5" w:rsidR="009A576B" w:rsidRDefault="009A576B" w:rsidP="00660A77">
      <w:r>
        <w:t>Abhishek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Ashish</w:t>
      </w:r>
    </w:p>
    <w:sectPr w:rsidR="009A5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067457">
    <w:abstractNumId w:val="8"/>
  </w:num>
  <w:num w:numId="2" w16cid:durableId="1323580505">
    <w:abstractNumId w:val="6"/>
  </w:num>
  <w:num w:numId="3" w16cid:durableId="389157955">
    <w:abstractNumId w:val="5"/>
  </w:num>
  <w:num w:numId="4" w16cid:durableId="939222611">
    <w:abstractNumId w:val="4"/>
  </w:num>
  <w:num w:numId="5" w16cid:durableId="1365014102">
    <w:abstractNumId w:val="7"/>
  </w:num>
  <w:num w:numId="6" w16cid:durableId="1198275439">
    <w:abstractNumId w:val="3"/>
  </w:num>
  <w:num w:numId="7" w16cid:durableId="2021814386">
    <w:abstractNumId w:val="2"/>
  </w:num>
  <w:num w:numId="8" w16cid:durableId="1839806172">
    <w:abstractNumId w:val="1"/>
  </w:num>
  <w:num w:numId="9" w16cid:durableId="124434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6B3"/>
    <w:rsid w:val="0015074B"/>
    <w:rsid w:val="0029639D"/>
    <w:rsid w:val="002B3CAA"/>
    <w:rsid w:val="00326F90"/>
    <w:rsid w:val="003676AE"/>
    <w:rsid w:val="003D2846"/>
    <w:rsid w:val="00660A77"/>
    <w:rsid w:val="00805F85"/>
    <w:rsid w:val="009A576B"/>
    <w:rsid w:val="00AA1D8D"/>
    <w:rsid w:val="00B47730"/>
    <w:rsid w:val="00BA1F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91307"/>
  <w14:defaultImageDpi w14:val="300"/>
  <w15:docId w15:val="{DA4CB8B9-6FC0-4DDE-B0F3-7D70C2C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S</cp:lastModifiedBy>
  <cp:revision>7</cp:revision>
  <dcterms:created xsi:type="dcterms:W3CDTF">2013-12-23T23:15:00Z</dcterms:created>
  <dcterms:modified xsi:type="dcterms:W3CDTF">2024-06-16T03:11:00Z</dcterms:modified>
  <cp:category/>
</cp:coreProperties>
</file>